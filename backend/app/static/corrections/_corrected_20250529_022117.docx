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DB03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320EE1">
        <w:rPr>
          <w:rFonts w:ascii="Times New Roman" w:eastAsia="Aptos" w:hAnsi="Times New Roman" w:cs="Times New Roman"/>
          <w:sz w:val="28"/>
          <w:szCs w:val="28"/>
          <w:lang w:val="ru-RU"/>
        </w:rPr>
        <w:t>МИНИСТЕРСТВО ПРОСВЕЩЕНИЯ РОССИЙСКОЙ ФЕДЕРАЦИИ</w:t>
      </w:r>
    </w:p>
    <w:p w14:paraId="11E3C079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320EE1">
        <w:rPr>
          <w:rFonts w:ascii="Times New Roman" w:eastAsia="Aptos" w:hAnsi="Times New Roman" w:cs="Times New Roman"/>
          <w:sz w:val="28"/>
          <w:szCs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695B8A87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320EE1">
        <w:rPr>
          <w:rFonts w:ascii="Times New Roman" w:eastAsia="Aptos" w:hAnsi="Times New Roman" w:cs="Times New Roman"/>
          <w:sz w:val="28"/>
          <w:szCs w:val="28"/>
          <w:lang w:val="ru-RU"/>
        </w:rPr>
        <w:t>«Благовещенский государственный педагогический университет»</w:t>
      </w:r>
    </w:p>
    <w:p w14:paraId="77DE57CF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bCs/>
          <w:sz w:val="28"/>
          <w:szCs w:val="28"/>
          <w:lang w:val="ru-RU"/>
        </w:rPr>
      </w:pPr>
    </w:p>
    <w:p w14:paraId="27DBA4F9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320EE1">
        <w:rPr>
          <w:rFonts w:ascii="Times New Roman" w:eastAsia="Aptos" w:hAnsi="Times New Roman" w:cs="Times New Roman"/>
          <w:sz w:val="28"/>
          <w:szCs w:val="28"/>
          <w:lang w:val="ru-RU"/>
        </w:rPr>
        <w:t>Физико-математический факультет</w:t>
      </w:r>
    </w:p>
    <w:p w14:paraId="3054B934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320EE1">
        <w:rPr>
          <w:rFonts w:ascii="Times New Roman" w:eastAsia="Aptos" w:hAnsi="Times New Roman" w:cs="Times New Roman"/>
          <w:sz w:val="28"/>
          <w:szCs w:val="28"/>
          <w:lang w:val="ru-RU"/>
        </w:rPr>
        <w:t xml:space="preserve">Кафедра информатики и методики преподавания информатики </w:t>
      </w:r>
    </w:p>
    <w:p w14:paraId="3D51C413" w14:textId="77777777" w:rsidR="0024263F" w:rsidRPr="00320EE1" w:rsidRDefault="0024263F" w:rsidP="0024263F">
      <w:pPr>
        <w:spacing w:after="0" w:line="240" w:lineRule="auto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04DBF1FC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04DF054D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7ADB09A6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400E2BBA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7AB05350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59790E9C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EE1">
        <w:rPr>
          <w:rFonts w:ascii="Times New Roman" w:eastAsia="Times New Roman" w:hAnsi="Times New Roman" w:cs="Times New Roman"/>
          <w:sz w:val="28"/>
          <w:szCs w:val="28"/>
          <w:lang w:val="ru-RU"/>
        </w:rPr>
        <w:t>КУРСОВАЯ РАБОТА</w:t>
      </w:r>
    </w:p>
    <w:p w14:paraId="14325BE7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C6F9A" w14:textId="77777777" w:rsidR="0024263F" w:rsidRPr="00320EE1" w:rsidRDefault="0024263F" w:rsidP="0024263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525A1B" w14:textId="77777777" w:rsidR="0024263F" w:rsidRPr="00320EE1" w:rsidRDefault="0024263F" w:rsidP="0024263F">
      <w:pPr>
        <w:spacing w:after="0" w:line="360" w:lineRule="auto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320EE1">
        <w:rPr>
          <w:rFonts w:ascii="Times New Roman" w:eastAsia="Aptos" w:hAnsi="Times New Roman" w:cs="Times New Roman"/>
          <w:sz w:val="28"/>
          <w:szCs w:val="28"/>
          <w:lang w:val="ru-RU"/>
        </w:rPr>
        <w:t>на тему: Разработка приложения для оформления курсовой работы в соответствии с требованиями нормоконтроля.</w:t>
      </w:r>
    </w:p>
    <w:p w14:paraId="7F57C50D" w14:textId="77777777" w:rsidR="0024263F" w:rsidRPr="00320EE1" w:rsidRDefault="0024263F" w:rsidP="0024263F">
      <w:pPr>
        <w:tabs>
          <w:tab w:val="left" w:pos="1134"/>
        </w:tabs>
        <w:spacing w:after="0" w:line="360" w:lineRule="auto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320EE1">
        <w:rPr>
          <w:rFonts w:ascii="Times New Roman" w:eastAsia="Aptos" w:hAnsi="Times New Roman" w:cs="Times New Roman"/>
          <w:sz w:val="28"/>
          <w:szCs w:val="28"/>
          <w:lang w:val="ru-RU"/>
        </w:rPr>
        <w:t xml:space="preserve">по дисциплине: </w:t>
      </w:r>
    </w:p>
    <w:p w14:paraId="652F7EAE" w14:textId="77777777" w:rsidR="0024263F" w:rsidRPr="00320EE1" w:rsidRDefault="0024263F" w:rsidP="0024263F">
      <w:pPr>
        <w:spacing w:after="0" w:line="240" w:lineRule="auto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6A1BB5E5" w14:textId="77777777" w:rsidR="0024263F" w:rsidRPr="00320EE1" w:rsidRDefault="0024263F" w:rsidP="0024263F">
      <w:pPr>
        <w:spacing w:after="0" w:line="240" w:lineRule="auto"/>
        <w:ind w:firstLine="900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441E067B" w14:textId="77777777" w:rsidR="0024263F" w:rsidRPr="00320EE1" w:rsidRDefault="0024263F" w:rsidP="0024263F">
      <w:pPr>
        <w:spacing w:after="0" w:line="240" w:lineRule="auto"/>
        <w:ind w:firstLine="900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4EEB72ED" w14:textId="77777777" w:rsidR="0024263F" w:rsidRPr="00320EE1" w:rsidRDefault="0024263F" w:rsidP="0024263F">
      <w:pPr>
        <w:spacing w:after="0" w:line="240" w:lineRule="auto"/>
        <w:ind w:firstLine="900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tbl>
      <w:tblPr>
        <w:tblW w:w="9306" w:type="dxa"/>
        <w:tblLayout w:type="fixed"/>
        <w:tblLook w:val="04A0" w:firstRow="1" w:lastRow="0" w:firstColumn="1" w:lastColumn="0" w:noHBand="0" w:noVBand="1"/>
      </w:tblPr>
      <w:tblGrid>
        <w:gridCol w:w="3646"/>
        <w:gridCol w:w="2972"/>
        <w:gridCol w:w="2688"/>
      </w:tblGrid>
      <w:tr w:rsidR="0024263F" w:rsidRPr="00320EE1" w14:paraId="11679371" w14:textId="77777777" w:rsidTr="001D0426">
        <w:trPr>
          <w:trHeight w:val="823"/>
        </w:trPr>
        <w:tc>
          <w:tcPr>
            <w:tcW w:w="3646" w:type="dxa"/>
          </w:tcPr>
          <w:p w14:paraId="39A4CA8F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Исполнитель:</w:t>
            </w:r>
          </w:p>
          <w:p w14:paraId="01FBAF56" w14:textId="3467C37C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 xml:space="preserve">студент </w:t>
            </w:r>
            <w:proofErr w:type="spellStart"/>
            <w:r w:rsidR="00F233B9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ФФМОиТ</w:t>
            </w:r>
            <w:proofErr w:type="spellEnd"/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, группа 3 МО</w:t>
            </w:r>
          </w:p>
        </w:tc>
        <w:tc>
          <w:tcPr>
            <w:tcW w:w="2972" w:type="dxa"/>
          </w:tcPr>
          <w:p w14:paraId="2F82327C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vertAlign w:val="subscript"/>
                <w:lang w:val="ru-RU"/>
              </w:rPr>
            </w:pPr>
          </w:p>
          <w:p w14:paraId="30D79A63" w14:textId="77777777" w:rsidR="0024263F" w:rsidRPr="00320EE1" w:rsidRDefault="0024263F" w:rsidP="001D0426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_______         _______</w:t>
            </w:r>
          </w:p>
          <w:p w14:paraId="5A4AA28D" w14:textId="77777777" w:rsidR="0024263F" w:rsidRPr="00320EE1" w:rsidRDefault="0024263F" w:rsidP="001D0426">
            <w:pPr>
              <w:tabs>
                <w:tab w:val="left" w:pos="615"/>
                <w:tab w:val="right" w:pos="2756"/>
              </w:tabs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18"/>
                <w:szCs w:val="28"/>
                <w:lang w:val="ru-RU"/>
              </w:rPr>
              <w:t xml:space="preserve">         дата                   </w:t>
            </w:r>
            <w:r w:rsidRPr="00320EE1">
              <w:rPr>
                <w:rFonts w:ascii="Times New Roman" w:eastAsia="Aptos" w:hAnsi="Times New Roman" w:cs="Times New Roman"/>
                <w:sz w:val="18"/>
                <w:szCs w:val="28"/>
              </w:rPr>
              <w:t xml:space="preserve"> </w:t>
            </w:r>
            <w:r w:rsidRPr="00320EE1">
              <w:rPr>
                <w:rFonts w:ascii="Times New Roman" w:eastAsia="Aptos" w:hAnsi="Times New Roman" w:cs="Times New Roman"/>
                <w:sz w:val="18"/>
                <w:szCs w:val="28"/>
                <w:lang w:val="ru-RU"/>
              </w:rPr>
              <w:t xml:space="preserve"> </w:t>
            </w:r>
            <w:r w:rsidRPr="00320EE1">
              <w:rPr>
                <w:rFonts w:ascii="Times New Roman" w:eastAsia="Aptos" w:hAnsi="Times New Roman" w:cs="Times New Roman"/>
                <w:sz w:val="18"/>
                <w:szCs w:val="28"/>
              </w:rPr>
              <w:t xml:space="preserve">     </w:t>
            </w:r>
            <w:r w:rsidRPr="00320EE1">
              <w:rPr>
                <w:rFonts w:ascii="Times New Roman" w:eastAsia="Aptos" w:hAnsi="Times New Roman" w:cs="Times New Roman"/>
                <w:sz w:val="18"/>
                <w:szCs w:val="28"/>
                <w:lang w:val="ru-RU"/>
              </w:rPr>
              <w:t>подпись</w:t>
            </w:r>
          </w:p>
        </w:tc>
        <w:tc>
          <w:tcPr>
            <w:tcW w:w="2688" w:type="dxa"/>
          </w:tcPr>
          <w:p w14:paraId="7C4AEC36" w14:textId="77777777" w:rsidR="0024263F" w:rsidRPr="00320EE1" w:rsidRDefault="0024263F" w:rsidP="001D0426">
            <w:pPr>
              <w:spacing w:after="0" w:line="240" w:lineRule="auto"/>
              <w:jc w:val="right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  <w:p w14:paraId="6154D085" w14:textId="51C7EC33" w:rsidR="0024263F" w:rsidRPr="00320EE1" w:rsidRDefault="00F233B9" w:rsidP="001D0426">
            <w:pPr>
              <w:spacing w:after="0" w:line="240" w:lineRule="auto"/>
              <w:jc w:val="right"/>
              <w:rPr>
                <w:rFonts w:ascii="Times New Roman" w:eastAsia="Aptos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П.П.Петров</w:t>
            </w:r>
            <w:proofErr w:type="spellEnd"/>
          </w:p>
          <w:p w14:paraId="0DD076BB" w14:textId="77777777" w:rsidR="0024263F" w:rsidRPr="00320EE1" w:rsidRDefault="0024263F" w:rsidP="001D0426">
            <w:pPr>
              <w:spacing w:after="0" w:line="240" w:lineRule="auto"/>
              <w:jc w:val="right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4263F" w:rsidRPr="00320EE1" w14:paraId="1737022D" w14:textId="77777777" w:rsidTr="001D0426">
        <w:trPr>
          <w:trHeight w:val="1649"/>
        </w:trPr>
        <w:tc>
          <w:tcPr>
            <w:tcW w:w="3646" w:type="dxa"/>
          </w:tcPr>
          <w:p w14:paraId="4D900FAC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Руководитель:</w:t>
            </w:r>
          </w:p>
          <w:p w14:paraId="2AB6071D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ст. преподаватель</w:t>
            </w:r>
          </w:p>
        </w:tc>
        <w:tc>
          <w:tcPr>
            <w:tcW w:w="2972" w:type="dxa"/>
          </w:tcPr>
          <w:p w14:paraId="243B9DE8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vertAlign w:val="subscript"/>
                <w:lang w:val="ru-RU"/>
              </w:rPr>
            </w:pPr>
          </w:p>
          <w:p w14:paraId="1E2593DE" w14:textId="77777777" w:rsidR="0024263F" w:rsidRPr="00320EE1" w:rsidRDefault="0024263F" w:rsidP="001D0426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_______         _______</w:t>
            </w:r>
          </w:p>
          <w:p w14:paraId="22A6632C" w14:textId="77777777" w:rsidR="0024263F" w:rsidRPr="00320EE1" w:rsidRDefault="0024263F" w:rsidP="001D0426">
            <w:pPr>
              <w:spacing w:after="0" w:line="259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18"/>
                <w:szCs w:val="28"/>
                <w:lang w:val="ru-RU"/>
              </w:rPr>
              <w:t xml:space="preserve">         дата                   </w:t>
            </w:r>
            <w:r w:rsidRPr="00320EE1">
              <w:rPr>
                <w:rFonts w:ascii="Times New Roman" w:eastAsia="Aptos" w:hAnsi="Times New Roman" w:cs="Times New Roman"/>
                <w:sz w:val="18"/>
                <w:szCs w:val="28"/>
              </w:rPr>
              <w:t xml:space="preserve"> </w:t>
            </w:r>
            <w:r w:rsidRPr="00320EE1">
              <w:rPr>
                <w:rFonts w:ascii="Times New Roman" w:eastAsia="Aptos" w:hAnsi="Times New Roman" w:cs="Times New Roman"/>
                <w:sz w:val="18"/>
                <w:szCs w:val="28"/>
                <w:lang w:val="ru-RU"/>
              </w:rPr>
              <w:t xml:space="preserve"> </w:t>
            </w:r>
            <w:r w:rsidRPr="00320EE1">
              <w:rPr>
                <w:rFonts w:ascii="Times New Roman" w:eastAsia="Aptos" w:hAnsi="Times New Roman" w:cs="Times New Roman"/>
                <w:sz w:val="18"/>
                <w:szCs w:val="28"/>
              </w:rPr>
              <w:t xml:space="preserve">     </w:t>
            </w:r>
            <w:r w:rsidRPr="00320EE1">
              <w:rPr>
                <w:rFonts w:ascii="Times New Roman" w:eastAsia="Aptos" w:hAnsi="Times New Roman" w:cs="Times New Roman"/>
                <w:sz w:val="18"/>
                <w:szCs w:val="28"/>
                <w:lang w:val="ru-RU"/>
              </w:rPr>
              <w:t>подпись</w:t>
            </w:r>
          </w:p>
        </w:tc>
        <w:tc>
          <w:tcPr>
            <w:tcW w:w="2688" w:type="dxa"/>
          </w:tcPr>
          <w:p w14:paraId="64375950" w14:textId="77777777" w:rsidR="0024263F" w:rsidRPr="00320EE1" w:rsidRDefault="0024263F" w:rsidP="001D0426">
            <w:pPr>
              <w:spacing w:after="0" w:line="240" w:lineRule="auto"/>
              <w:jc w:val="right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  <w:p w14:paraId="3A6A3318" w14:textId="191394CA" w:rsidR="0024263F" w:rsidRPr="00320EE1" w:rsidRDefault="00F233B9" w:rsidP="001D0426">
            <w:pPr>
              <w:spacing w:after="0" w:line="240" w:lineRule="auto"/>
              <w:jc w:val="right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И.И.Иванов</w:t>
            </w:r>
            <w:proofErr w:type="spellEnd"/>
            <w:r w:rsidR="0024263F" w:rsidRPr="00320EE1">
              <w:rPr>
                <w:rFonts w:ascii="Times New Roman" w:eastAsia="Aptos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4263F" w:rsidRPr="00320EE1" w14:paraId="0E3F54E2" w14:textId="77777777" w:rsidTr="001D0426">
        <w:trPr>
          <w:trHeight w:val="737"/>
        </w:trPr>
        <w:tc>
          <w:tcPr>
            <w:tcW w:w="3646" w:type="dxa"/>
          </w:tcPr>
          <w:p w14:paraId="345B45C0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 xml:space="preserve">Защита состоялась                 </w:t>
            </w:r>
          </w:p>
        </w:tc>
        <w:tc>
          <w:tcPr>
            <w:tcW w:w="2972" w:type="dxa"/>
          </w:tcPr>
          <w:p w14:paraId="2C8FA294" w14:textId="77777777" w:rsidR="0024263F" w:rsidRPr="00320EE1" w:rsidRDefault="0024263F" w:rsidP="001D0426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8"/>
                <w:szCs w:val="28"/>
                <w:vertAlign w:val="subscript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«_</w:t>
            </w:r>
            <w:proofErr w:type="gramStart"/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_»_</w:t>
            </w:r>
            <w:proofErr w:type="gramEnd"/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_______202__г.</w:t>
            </w:r>
          </w:p>
        </w:tc>
        <w:tc>
          <w:tcPr>
            <w:tcW w:w="2688" w:type="dxa"/>
          </w:tcPr>
          <w:p w14:paraId="1D5CDAB7" w14:textId="77777777" w:rsidR="0024263F" w:rsidRPr="00320EE1" w:rsidRDefault="0024263F" w:rsidP="001D0426">
            <w:pPr>
              <w:spacing w:after="0" w:line="240" w:lineRule="auto"/>
              <w:jc w:val="right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Оценка______</w:t>
            </w:r>
          </w:p>
        </w:tc>
      </w:tr>
      <w:tr w:rsidR="0024263F" w:rsidRPr="00320EE1" w14:paraId="6FA09A1B" w14:textId="77777777" w:rsidTr="001D0426">
        <w:trPr>
          <w:trHeight w:val="878"/>
        </w:trPr>
        <w:tc>
          <w:tcPr>
            <w:tcW w:w="3646" w:type="dxa"/>
          </w:tcPr>
          <w:p w14:paraId="2EA810A2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2" w:type="dxa"/>
          </w:tcPr>
          <w:p w14:paraId="0092E8FA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8" w:type="dxa"/>
          </w:tcPr>
          <w:p w14:paraId="1F00754C" w14:textId="77777777" w:rsidR="0024263F" w:rsidRPr="00320EE1" w:rsidRDefault="0024263F" w:rsidP="001D0426">
            <w:pPr>
              <w:spacing w:after="0" w:line="240" w:lineRule="auto"/>
              <w:jc w:val="right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4263F" w:rsidRPr="00320EE1" w14:paraId="14C49B76" w14:textId="77777777" w:rsidTr="001D0426">
        <w:trPr>
          <w:trHeight w:val="608"/>
        </w:trPr>
        <w:tc>
          <w:tcPr>
            <w:tcW w:w="9306" w:type="dxa"/>
            <w:gridSpan w:val="3"/>
          </w:tcPr>
          <w:p w14:paraId="7F44FDAC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4263F" w:rsidRPr="00320EE1" w14:paraId="0B40B7F6" w14:textId="77777777" w:rsidTr="001D0426">
        <w:trPr>
          <w:trHeight w:val="1329"/>
        </w:trPr>
        <w:tc>
          <w:tcPr>
            <w:tcW w:w="3646" w:type="dxa"/>
          </w:tcPr>
          <w:p w14:paraId="558CA79A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2" w:type="dxa"/>
          </w:tcPr>
          <w:p w14:paraId="10069F75" w14:textId="77777777" w:rsidR="0024263F" w:rsidRPr="00320EE1" w:rsidRDefault="0024263F" w:rsidP="001D0426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8" w:type="dxa"/>
          </w:tcPr>
          <w:p w14:paraId="691FFD2E" w14:textId="77777777" w:rsidR="0024263F" w:rsidRPr="00320EE1" w:rsidRDefault="0024263F" w:rsidP="001D0426">
            <w:pPr>
              <w:spacing w:after="0" w:line="240" w:lineRule="auto"/>
              <w:jc w:val="right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4CDE2192" w14:textId="39635C49" w:rsidR="0024263F" w:rsidRPr="0024263F" w:rsidRDefault="0024263F" w:rsidP="0024263F">
      <w:pPr>
        <w:spacing w:after="0" w:line="259" w:lineRule="auto"/>
        <w:jc w:val="center"/>
        <w:rPr>
          <w:rFonts w:ascii="Times New Roman" w:eastAsia="Aptos" w:hAnsi="Times New Roman" w:cs="Times New Roman"/>
          <w:sz w:val="28"/>
          <w:szCs w:val="28"/>
        </w:rPr>
        <w:sectPr w:rsidR="0024263F" w:rsidRPr="0024263F" w:rsidSect="00FD5CA4">
          <w:headerReference w:type="default" r:id="rId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20EE1">
        <w:rPr>
          <w:rFonts w:ascii="Times New Roman" w:eastAsia="Aptos" w:hAnsi="Times New Roman" w:cs="Times New Roman"/>
          <w:sz w:val="28"/>
          <w:szCs w:val="28"/>
          <w:lang w:val="ru-RU"/>
        </w:rPr>
        <w:t>Благовещенск 202</w:t>
      </w:r>
      <w:r>
        <w:rPr>
          <w:rFonts w:ascii="Times New Roman" w:eastAsia="Aptos" w:hAnsi="Times New Roman" w:cs="Times New Roman"/>
          <w:sz w:val="28"/>
          <w:szCs w:val="28"/>
        </w:rPr>
        <w:t>5</w:t>
      </w:r>
    </w:p>
    <w:p w14:paraId="23F0E625" w14:textId="0D2CEC90" w:rsidR="008841AB" w:rsidRPr="0024263F" w:rsidRDefault="008841AB" w:rsidP="0024263F"/>
    <w:sectPr w:rsidR="008841AB" w:rsidRPr="00242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spacing w:before="0" w:after="0" w:line="240" w:lineRule="auto"/>
      <w:jc w:val="right"/>
    </w:pPr>
    <w:r>
      <w:rPr>
        <w:rFonts w:ascii="Times New Roman" w:hAnsi="Times New Roman"/>
        <w:b w:val="0"/>
        <w:sz w:val="24"/>
      </w:rPr>
      <w:fldChar w:fldCharType="begin"/>
      <w:instrText xml:space="preserve"> PAGE \* MERGEFORMAT </w:instrText>
      <w:fldChar w:fldCharType="separate"/>
      <w:t>1</w:t>
      <w:fldChar w:fldCharType="end"/>
    </w:r>
    <w:r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CFC1B92"/>
    <w:lvl w:ilvl="0">
      <w:start w:val="1"/>
      <w:numFmt w:val="decimal"/>
      <w:pStyle w:val="a"/>
      <w:suff w:val="space"/>
      <w:lvlText w:val="%1."/>
      <w:lvlJc w:val="left"/>
      <w:pPr>
        <w:ind w:left="360" w:hanging="360"/>
      </w:pPr>
      <w:rPr>
        <w:rFonts w:hint="default"/>
      </w:rPr>
    </w:lvl>
  </w:abstractNum>
  <w:abstractNum w:abstractNumId="8" w15:restartNumberingAfterBreak="0">
    <w:nsid w:val="FFFFFF89"/>
    <w:multiLevelType w:val="singleLevel"/>
    <w:tmpl w:val="4F6C3850"/>
    <w:lvl w:ilvl="0">
      <w:start w:val="1"/>
      <w:numFmt w:val="bullet"/>
      <w:pStyle w:val="a0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 w16cid:durableId="1542665571">
    <w:abstractNumId w:val="8"/>
  </w:num>
  <w:num w:numId="2" w16cid:durableId="1634217438">
    <w:abstractNumId w:val="6"/>
  </w:num>
  <w:num w:numId="3" w16cid:durableId="959341923">
    <w:abstractNumId w:val="5"/>
  </w:num>
  <w:num w:numId="4" w16cid:durableId="315497342">
    <w:abstractNumId w:val="4"/>
  </w:num>
  <w:num w:numId="5" w16cid:durableId="1290354520">
    <w:abstractNumId w:val="7"/>
  </w:num>
  <w:num w:numId="6" w16cid:durableId="893739471">
    <w:abstractNumId w:val="3"/>
  </w:num>
  <w:num w:numId="7" w16cid:durableId="964235926">
    <w:abstractNumId w:val="2"/>
  </w:num>
  <w:num w:numId="8" w16cid:durableId="2146851288">
    <w:abstractNumId w:val="1"/>
  </w:num>
  <w:num w:numId="9" w16cid:durableId="517164859">
    <w:abstractNumId w:val="0"/>
  </w:num>
  <w:num w:numId="10" w16cid:durableId="574901984">
    <w:abstractNumId w:val="7"/>
    <w:lvlOverride w:ilvl="0">
      <w:startOverride w:val="1"/>
    </w:lvlOverride>
  </w:num>
  <w:num w:numId="11" w16cid:durableId="722218026">
    <w:abstractNumId w:val="7"/>
  </w:num>
  <w:num w:numId="12" w16cid:durableId="1181434676">
    <w:abstractNumId w:val="7"/>
    <w:lvlOverride w:ilvl="0">
      <w:startOverride w:val="1"/>
    </w:lvlOverride>
  </w:num>
  <w:num w:numId="13" w16cid:durableId="2033022997">
    <w:abstractNumId w:val="7"/>
  </w:num>
  <w:num w:numId="14" w16cid:durableId="954095223">
    <w:abstractNumId w:val="7"/>
  </w:num>
  <w:num w:numId="15" w16cid:durableId="1868250631">
    <w:abstractNumId w:val="7"/>
    <w:lvlOverride w:ilvl="0">
      <w:startOverride w:val="1"/>
    </w:lvlOverride>
  </w:num>
  <w:num w:numId="16" w16cid:durableId="1304851339">
    <w:abstractNumId w:val="7"/>
    <w:lvlOverride w:ilvl="0">
      <w:startOverride w:val="1"/>
    </w:lvlOverride>
  </w:num>
  <w:num w:numId="17" w16cid:durableId="1557275348">
    <w:abstractNumId w:val="7"/>
  </w:num>
  <w:num w:numId="18" w16cid:durableId="1444378833">
    <w:abstractNumId w:val="7"/>
  </w:num>
  <w:num w:numId="19" w16cid:durableId="887109864">
    <w:abstractNumId w:val="7"/>
  </w:num>
  <w:num w:numId="20" w16cid:durableId="1246767037">
    <w:abstractNumId w:val="7"/>
  </w:num>
  <w:num w:numId="21" w16cid:durableId="1600328539">
    <w:abstractNumId w:val="7"/>
  </w:num>
  <w:num w:numId="22" w16cid:durableId="1536692173">
    <w:abstractNumId w:val="7"/>
  </w:num>
  <w:num w:numId="23" w16cid:durableId="706759760">
    <w:abstractNumId w:val="8"/>
    <w:lvlOverride w:ilvl="0">
      <w:startOverride w:val="1"/>
    </w:lvlOverride>
  </w:num>
  <w:num w:numId="24" w16cid:durableId="572861938">
    <w:abstractNumId w:val="8"/>
  </w:num>
  <w:num w:numId="25" w16cid:durableId="1259406692">
    <w:abstractNumId w:val="7"/>
  </w:num>
  <w:num w:numId="26" w16cid:durableId="985158739">
    <w:abstractNumId w:val="7"/>
    <w:lvlOverride w:ilvl="0">
      <w:startOverride w:val="1"/>
    </w:lvlOverride>
  </w:num>
  <w:num w:numId="27" w16cid:durableId="600648688">
    <w:abstractNumId w:val="7"/>
    <w:lvlOverride w:ilvl="0">
      <w:startOverride w:val="1"/>
    </w:lvlOverride>
  </w:num>
  <w:num w:numId="28" w16cid:durableId="292566859">
    <w:abstractNumId w:val="7"/>
  </w:num>
  <w:num w:numId="29" w16cid:durableId="7803464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78CE"/>
    <w:rsid w:val="00622087"/>
    <w:rsid w:val="00AA1D8D"/>
    <w:rsid w:val="00B47730"/>
    <w:rsid w:val="00B47A97"/>
    <w:rsid w:val="00CB0664"/>
    <w:rsid w:val="00F91E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30C174"/>
  <w14:defaultImageDpi w14:val="300"/>
  <w15:docId w15:val="{D85C441A-AFAE-4BDB-872F-F2E0D7FD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416</Words>
  <Characters>3297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Nikita Lysanskii</cp:lastModifiedBy>
  <cp:revision>3</cp:revision>
  <dcterms:created xsi:type="dcterms:W3CDTF">2013-12-23T23:15:00Z</dcterms:created>
  <dcterms:modified xsi:type="dcterms:W3CDTF">2025-05-27T21:08:00Z</dcterms:modified>
  <cp:category/>
</cp:coreProperties>
</file>