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Тестовый документ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