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4"/>
        </w:rPr>
        <w:t>Текст с неправильным размером шрифта (12pt вместо 14pt)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