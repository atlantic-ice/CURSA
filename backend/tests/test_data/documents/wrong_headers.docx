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 w:val="0"/>
        </w:rPr>
        <w:t>Глава 1. Введение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