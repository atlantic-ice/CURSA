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Текст с неправильным размером шрифта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