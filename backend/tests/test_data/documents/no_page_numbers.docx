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Документ без нумерации страниц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