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Текст с неправильным межстрочным интервалом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