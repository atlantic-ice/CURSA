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Arial" w:hAnsi="Arial"/>
          <w:sz w:val="28"/>
        </w:rPr>
        <w:t>Текст с неправильным шрифтом (Arial вместо Times New Roman)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