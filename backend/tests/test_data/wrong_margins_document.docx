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Документ с неправильными полями страницы</w:t>
      </w:r>
    </w:p>
    <w:sectPr w:rsidR="00FC693F" w:rsidRPr="0006063C" w:rsidSect="00034616">
      <w:pgSz w:w="12240" w:h="15840"/>
      <w:pgMar w:top="85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